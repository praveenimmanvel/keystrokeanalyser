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KeystrokeAnalyser - Project Report</w:t>
      </w:r>
    </w:p>
    <w:p>
      <w:pPr>
        <w:pStyle w:val="IntenseQuote"/>
      </w:pPr>
      <w:r>
        <w:t>Name: Praveen C Immanuel</w:t>
      </w:r>
    </w:p>
    <w:p>
      <w:r>
        <w:t>Project: KeystrokeAnalyser with Unlimited Attempts and Screenshot Logging</w:t>
      </w:r>
    </w:p>
    <w:p>
      <w:pPr>
        <w:pStyle w:val="Heading1"/>
      </w:pPr>
      <w:r>
        <w:t>1. Overview</w:t>
      </w:r>
    </w:p>
    <w:p>
      <w:r>
        <w:t>This project implements a Python-based keylogger application named KeystrokeAnalyser which monitors and logs keystrokes, tracks incorrect password attempts, and takes screenshots after each failed login attempt. The application works on both Windows and Linux.</w:t>
      </w:r>
    </w:p>
    <w:p>
      <w:pPr>
        <w:pStyle w:val="Heading1"/>
      </w:pPr>
      <w:r>
        <w:t>2. Features</w:t>
      </w:r>
    </w:p>
    <w:p>
      <w:r>
        <w:t>- Global keystroke detection</w:t>
      </w:r>
    </w:p>
    <w:p>
      <w:r>
        <w:t>- Unlimited password attempts (no stop after 3 fails)</w:t>
      </w:r>
    </w:p>
    <w:p>
      <w:r>
        <w:t>- Screenshot capture on every wrong attempt</w:t>
      </w:r>
    </w:p>
    <w:p>
      <w:r>
        <w:t>- Log saved with timestamp in keystroke_log.txt</w:t>
      </w:r>
    </w:p>
    <w:p>
      <w:r>
        <w:t>- Supports both Windows and Linux</w:t>
      </w:r>
    </w:p>
    <w:p>
      <w:pPr>
        <w:pStyle w:val="Heading1"/>
      </w:pPr>
      <w:r>
        <w:t>3. Technology Stack</w:t>
      </w:r>
    </w:p>
    <w:p>
      <w:r>
        <w:t>- Language: Python 3</w:t>
      </w:r>
    </w:p>
    <w:p>
      <w:r>
        <w:t>- Libraries: pynput, pillow</w:t>
      </w:r>
    </w:p>
    <w:p>
      <w:r>
        <w:t>- Executable Build Tool: PyInstaller</w:t>
      </w:r>
    </w:p>
    <w:p>
      <w:pPr>
        <w:pStyle w:val="Heading1"/>
      </w:pPr>
      <w:r>
        <w:t>4. Folder Structure</w:t>
      </w:r>
    </w:p>
    <w:p>
      <w:r>
        <w:t>The application creates the following structure on execution:</w:t>
      </w:r>
    </w:p>
    <w:p>
      <w:r>
        <w:br/>
        <w:t>logs/</w:t>
        <w:br/>
        <w:t>├── keystroke_log.txt       # Logs of all typed entries and results</w:t>
        <w:br/>
        <w:t>└── screenshots/            # Screenshots of wrong attempts</w:t>
        <w:br/>
      </w:r>
    </w:p>
    <w:p>
      <w:pPr>
        <w:pStyle w:val="Heading1"/>
      </w:pPr>
      <w:r>
        <w:t>5. How It Works</w:t>
      </w:r>
    </w:p>
    <w:p>
      <w:r>
        <w:t>The script runs a global key listener using pynput. Every time the user presses Enter, the application evaluates the typed string as a password. If it is incorrect, a screenshot is captured and stored. All attempts are logged with timestamps. The app continues to run indefinitely until manually closed.</w:t>
      </w:r>
    </w:p>
    <w:p>
      <w:pPr>
        <w:pStyle w:val="Heading1"/>
      </w:pPr>
      <w:r>
        <w:t>6. Deployment Steps</w:t>
      </w:r>
    </w:p>
    <w:p>
      <w:r>
        <w:t>1. Install dependencies: `pip install pynput pillow`</w:t>
      </w:r>
    </w:p>
    <w:p>
      <w:r>
        <w:t>2. To build .exe: `pyinstaller --onefile --noconsole keystrokeanalyser_crossplatform.py`</w:t>
      </w:r>
    </w:p>
    <w:p>
      <w:r>
        <w:t>3. Run the `.exe` or script to begin logging.</w:t>
      </w:r>
    </w:p>
    <w:p>
      <w:pPr>
        <w:pStyle w:val="Heading1"/>
      </w:pPr>
      <w:r>
        <w:t>7. Legal Disclaimer</w:t>
      </w:r>
    </w:p>
    <w:p>
      <w:r>
        <w:t>This tool is developed strictly for educational and ethical purposes. Unauthorized use or deployment without consent is illegal and punishable by law. Use responsibly.</w:t>
      </w:r>
    </w:p>
    <w:p>
      <w:pPr>
        <w:pStyle w:val="IntenseQuote"/>
      </w:pPr>
      <w:r>
        <w:br/>
        <w:t>Report generated for Praveen C Immanuel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